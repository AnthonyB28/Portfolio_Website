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C49A5" w14:textId="609249A1" w:rsidR="00887BF8" w:rsidRPr="00092B2B" w:rsidRDefault="00092B2B" w:rsidP="000938EC">
      <w:pPr>
        <w:tabs>
          <w:tab w:val="right" w:pos="9360"/>
        </w:tabs>
        <w:jc w:val="center"/>
        <w:rPr>
          <w:lang w:val="en-US"/>
        </w:rPr>
      </w:pPr>
      <w:r>
        <w:rPr>
          <w:rFonts w:eastAsia="Palatino Linotype"/>
          <w:b/>
          <w:color w:val="000080"/>
          <w:sz w:val="36"/>
          <w:lang w:val="en-US"/>
        </w:rPr>
        <w:t>Anthony Barranco</w:t>
      </w:r>
    </w:p>
    <w:p w14:paraId="1A1208AC" w14:textId="7FBDC1E5" w:rsidR="00887BF8" w:rsidRPr="00D61556" w:rsidRDefault="00955C6C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>(</w:t>
      </w:r>
      <w:r>
        <w:rPr>
          <w:sz w:val="22"/>
          <w:szCs w:val="22"/>
          <w:lang w:val="en-US"/>
        </w:rPr>
        <w:t xml:space="preserve">347) 840-1332 </w:t>
      </w:r>
      <w:r w:rsidRPr="00887BF8">
        <w:rPr>
          <w:rFonts w:eastAsia="Arial"/>
          <w:sz w:val="22"/>
          <w:szCs w:val="22"/>
        </w:rPr>
        <w:t>●</w:t>
      </w:r>
      <w:r w:rsidRPr="00887BF8">
        <w:rPr>
          <w:sz w:val="22"/>
          <w:szCs w:val="22"/>
        </w:rPr>
        <w:t xml:space="preserve"> </w:t>
      </w:r>
      <w:r w:rsidR="00092B2B">
        <w:rPr>
          <w:sz w:val="22"/>
          <w:szCs w:val="22"/>
          <w:lang w:val="en-US"/>
        </w:rPr>
        <w:t>Anthony@lssclan.org</w:t>
      </w:r>
      <w:r w:rsidR="00887BF8" w:rsidRPr="00887BF8">
        <w:rPr>
          <w:sz w:val="22"/>
          <w:szCs w:val="22"/>
        </w:rPr>
        <w:t xml:space="preserve"> </w:t>
      </w:r>
      <w:r w:rsidR="00D61556" w:rsidRPr="00887BF8">
        <w:rPr>
          <w:rFonts w:eastAsia="Arial"/>
          <w:sz w:val="22"/>
          <w:szCs w:val="22"/>
        </w:rPr>
        <w:t>●</w:t>
      </w:r>
      <w:r w:rsidR="00D61556">
        <w:rPr>
          <w:rFonts w:eastAsia="Arial"/>
          <w:sz w:val="22"/>
          <w:szCs w:val="22"/>
          <w:lang w:val="en-US"/>
        </w:rPr>
        <w:t xml:space="preserve"> </w:t>
      </w:r>
      <w:r w:rsidRPr="00955C6C">
        <w:rPr>
          <w:rFonts w:eastAsia="Arial"/>
          <w:sz w:val="22"/>
          <w:szCs w:val="22"/>
          <w:lang w:val="en-US"/>
        </w:rPr>
        <w:t>http://anthonybarranco.com</w:t>
      </w:r>
      <w:r>
        <w:rPr>
          <w:rFonts w:eastAsia="Arial"/>
          <w:sz w:val="22"/>
          <w:szCs w:val="22"/>
          <w:lang w:val="en-US"/>
        </w:rPr>
        <w:t xml:space="preserve"> </w:t>
      </w:r>
      <w:r w:rsidRPr="00887BF8">
        <w:rPr>
          <w:rFonts w:eastAsia="Arial"/>
          <w:sz w:val="22"/>
          <w:szCs w:val="22"/>
        </w:rPr>
        <w:t>●</w:t>
      </w:r>
      <w:r>
        <w:rPr>
          <w:rFonts w:eastAsia="Arial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8 Bionia Ave Staten Island, NY 10305</w:t>
      </w:r>
    </w:p>
    <w:p w14:paraId="5CFE21B8" w14:textId="77777777" w:rsidR="00887BF8" w:rsidRPr="00887BF8" w:rsidRDefault="00887BF8" w:rsidP="000938EC">
      <w:pPr>
        <w:tabs>
          <w:tab w:val="right" w:pos="9360"/>
        </w:tabs>
        <w:rPr>
          <w:sz w:val="12"/>
          <w:szCs w:val="12"/>
          <w:lang w:val="en-US"/>
        </w:rPr>
      </w:pPr>
      <w:r w:rsidRPr="00887BF8">
        <w:rPr>
          <w:b/>
          <w:sz w:val="12"/>
          <w:szCs w:val="12"/>
        </w:rPr>
        <w:t> </w:t>
      </w:r>
      <w:r w:rsidRPr="00887BF8">
        <w:rPr>
          <w:sz w:val="12"/>
          <w:szCs w:val="12"/>
        </w:rPr>
        <w:t xml:space="preserve"> </w:t>
      </w:r>
    </w:p>
    <w:p w14:paraId="1C607526" w14:textId="77777777" w:rsidR="00887BF8" w:rsidRPr="00887BF8" w:rsidRDefault="00887BF8" w:rsidP="000938EC">
      <w:pPr>
        <w:pBdr>
          <w:bottom w:val="single" w:sz="6" w:space="1" w:color="auto"/>
        </w:pBdr>
        <w:rPr>
          <w:b/>
          <w:lang w:val="en-US"/>
        </w:rPr>
      </w:pPr>
      <w:r w:rsidRPr="00887BF8">
        <w:rPr>
          <w:b/>
        </w:rPr>
        <w:t xml:space="preserve">EDUCATION </w:t>
      </w:r>
    </w:p>
    <w:p w14:paraId="3B7AFC76" w14:textId="77777777" w:rsidR="00887BF8" w:rsidRPr="00887BF8" w:rsidRDefault="00887BF8" w:rsidP="000938EC">
      <w:pPr>
        <w:rPr>
          <w:sz w:val="12"/>
          <w:szCs w:val="12"/>
          <w:lang w:val="en-US"/>
        </w:rPr>
      </w:pPr>
      <w:r w:rsidRPr="00887BF8">
        <w:rPr>
          <w:b/>
          <w:sz w:val="12"/>
          <w:szCs w:val="12"/>
        </w:rPr>
        <w:t> </w:t>
      </w:r>
      <w:r w:rsidRPr="00887BF8">
        <w:rPr>
          <w:sz w:val="12"/>
          <w:szCs w:val="12"/>
        </w:rPr>
        <w:t xml:space="preserve"> </w:t>
      </w:r>
    </w:p>
    <w:p w14:paraId="7834038B" w14:textId="77777777" w:rsidR="00887BF8" w:rsidRDefault="00887BF8" w:rsidP="000938EC">
      <w:pPr>
        <w:rPr>
          <w:sz w:val="22"/>
          <w:szCs w:val="22"/>
        </w:rPr>
      </w:pPr>
      <w:r w:rsidRPr="00887BF8">
        <w:rPr>
          <w:b/>
          <w:sz w:val="22"/>
          <w:szCs w:val="22"/>
        </w:rPr>
        <w:t>Marist</w:t>
      </w:r>
      <w:r w:rsidRPr="00887BF8">
        <w:rPr>
          <w:sz w:val="22"/>
          <w:szCs w:val="22"/>
        </w:rPr>
        <w:t xml:space="preserve"> </w:t>
      </w:r>
      <w:r w:rsidRPr="00887BF8">
        <w:rPr>
          <w:b/>
          <w:sz w:val="22"/>
          <w:szCs w:val="22"/>
        </w:rPr>
        <w:t>College</w:t>
      </w:r>
      <w:r w:rsidRPr="00887BF8">
        <w:rPr>
          <w:sz w:val="22"/>
          <w:szCs w:val="22"/>
        </w:rPr>
        <w:t xml:space="preserve">, Poughkeepsie, NY </w:t>
      </w:r>
    </w:p>
    <w:p w14:paraId="6794CF03" w14:textId="11785053" w:rsidR="00955AA8" w:rsidRPr="00955AA8" w:rsidRDefault="00955AA8" w:rsidP="000938EC">
      <w:pPr>
        <w:rPr>
          <w:sz w:val="22"/>
          <w:szCs w:val="22"/>
          <w:lang w:val="en-US"/>
        </w:rPr>
      </w:pPr>
      <w:r>
        <w:rPr>
          <w:sz w:val="22"/>
          <w:szCs w:val="22"/>
        </w:rPr>
        <w:t>GPA:</w:t>
      </w:r>
      <w:r w:rsidR="00955C6C">
        <w:rPr>
          <w:sz w:val="22"/>
          <w:szCs w:val="22"/>
          <w:lang w:val="en-US"/>
        </w:rPr>
        <w:t xml:space="preserve"> 3.68</w:t>
      </w:r>
      <w:r>
        <w:rPr>
          <w:sz w:val="22"/>
          <w:szCs w:val="22"/>
        </w:rPr>
        <w:t xml:space="preserve"> (Dean’s List: </w:t>
      </w:r>
      <w:r>
        <w:rPr>
          <w:sz w:val="22"/>
          <w:szCs w:val="22"/>
          <w:lang w:val="en-US"/>
        </w:rPr>
        <w:t>Fall 2011, 2012</w:t>
      </w:r>
      <w:r>
        <w:rPr>
          <w:sz w:val="22"/>
          <w:szCs w:val="22"/>
        </w:rPr>
        <w:t>)</w:t>
      </w:r>
    </w:p>
    <w:p w14:paraId="65C48A9C" w14:textId="519059D0" w:rsidR="00955C6C" w:rsidRPr="00092B2B" w:rsidRDefault="00887BF8" w:rsidP="00955C6C">
      <w:pPr>
        <w:rPr>
          <w:sz w:val="22"/>
          <w:szCs w:val="22"/>
          <w:lang w:val="en-US"/>
        </w:rPr>
      </w:pPr>
      <w:r w:rsidRPr="00887BF8">
        <w:rPr>
          <w:sz w:val="22"/>
          <w:szCs w:val="22"/>
        </w:rPr>
        <w:t>Bachelor o</w:t>
      </w:r>
      <w:r w:rsidR="00B148ED">
        <w:rPr>
          <w:sz w:val="22"/>
          <w:szCs w:val="22"/>
        </w:rPr>
        <w:t xml:space="preserve">f </w:t>
      </w:r>
      <w:r w:rsidR="00092B2B">
        <w:rPr>
          <w:sz w:val="22"/>
          <w:szCs w:val="22"/>
          <w:lang w:val="en-US"/>
        </w:rPr>
        <w:t>Computer Science</w:t>
      </w:r>
      <w:r w:rsidR="00092B2B">
        <w:rPr>
          <w:sz w:val="22"/>
          <w:szCs w:val="22"/>
        </w:rPr>
        <w:t xml:space="preserve"> </w:t>
      </w:r>
      <w:r w:rsidR="00955C6C">
        <w:rPr>
          <w:sz w:val="22"/>
          <w:szCs w:val="22"/>
          <w:lang w:val="en-US"/>
        </w:rPr>
        <w:t>with concentration in Game Design</w:t>
      </w:r>
    </w:p>
    <w:p w14:paraId="7E78F30A" w14:textId="750369E9" w:rsidR="00887BF8" w:rsidRDefault="00955C6C" w:rsidP="000938E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xpected</w:t>
      </w:r>
      <w:r>
        <w:rPr>
          <w:sz w:val="22"/>
          <w:szCs w:val="22"/>
          <w:lang w:val="en-US"/>
        </w:rPr>
        <w:t xml:space="preserve"> Graduation May</w:t>
      </w:r>
      <w:r w:rsidR="00092B2B">
        <w:rPr>
          <w:sz w:val="22"/>
          <w:szCs w:val="22"/>
        </w:rPr>
        <w:t xml:space="preserve"> 201</w:t>
      </w:r>
      <w:r w:rsidR="00092B2B">
        <w:rPr>
          <w:sz w:val="22"/>
          <w:szCs w:val="22"/>
          <w:lang w:val="en-US"/>
        </w:rPr>
        <w:t>5</w:t>
      </w:r>
      <w:r w:rsidR="00887BF8" w:rsidRPr="00887BF8">
        <w:rPr>
          <w:sz w:val="22"/>
          <w:szCs w:val="22"/>
        </w:rPr>
        <w:t xml:space="preserve"> </w:t>
      </w:r>
    </w:p>
    <w:p w14:paraId="0110B71B" w14:textId="2CF48017" w:rsidR="00597E28" w:rsidRDefault="00092B2B" w:rsidP="000938E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CompTIA A+ Information Technology Certification (2012-2014</w:t>
      </w:r>
      <w:r w:rsidR="00A3028D" w:rsidRPr="00887BF8">
        <w:rPr>
          <w:sz w:val="22"/>
          <w:szCs w:val="22"/>
          <w:lang w:val="en-US"/>
        </w:rPr>
        <w:t>)</w:t>
      </w:r>
    </w:p>
    <w:p w14:paraId="6839218E" w14:textId="208AA2B7" w:rsidR="00CE071D" w:rsidRDefault="00D61556" w:rsidP="000938E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Lenovo Technician Certified (2012-2014)</w:t>
      </w:r>
    </w:p>
    <w:p w14:paraId="02A51771" w14:textId="77777777" w:rsidR="002A1B26" w:rsidRDefault="002A1B26" w:rsidP="000938EC">
      <w:pPr>
        <w:rPr>
          <w:sz w:val="22"/>
          <w:szCs w:val="22"/>
          <w:lang w:val="en-US"/>
        </w:rPr>
      </w:pPr>
    </w:p>
    <w:p w14:paraId="7B8D7E91" w14:textId="77777777" w:rsidR="002A1B26" w:rsidRPr="00887BF8" w:rsidRDefault="002A1B26" w:rsidP="002A1B26">
      <w:pPr>
        <w:pBdr>
          <w:bottom w:val="single" w:sz="6" w:space="1" w:color="auto"/>
        </w:pBdr>
        <w:rPr>
          <w:lang w:val="en-US"/>
        </w:rPr>
      </w:pPr>
      <w:r w:rsidRPr="00887BF8">
        <w:rPr>
          <w:b/>
          <w:lang w:val="en-US"/>
        </w:rPr>
        <w:t>SKILLS</w:t>
      </w:r>
    </w:p>
    <w:p w14:paraId="7E3D684C" w14:textId="77777777" w:rsidR="002A1B26" w:rsidRPr="00887BF8" w:rsidRDefault="002A1B26" w:rsidP="002A1B26">
      <w:pPr>
        <w:rPr>
          <w:b/>
          <w:sz w:val="12"/>
          <w:szCs w:val="12"/>
          <w:lang w:val="en-US"/>
        </w:rPr>
      </w:pPr>
    </w:p>
    <w:p w14:paraId="14D733E8" w14:textId="55E155D5" w:rsidR="002A1B26" w:rsidRDefault="002A1B26" w:rsidP="002A1B26">
      <w:pPr>
        <w:rPr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Proficient: </w:t>
      </w:r>
      <w:r>
        <w:rPr>
          <w:bCs/>
          <w:sz w:val="22"/>
          <w:szCs w:val="22"/>
          <w:lang w:val="en-US"/>
        </w:rPr>
        <w:t>C++, C#, Unity3D, IT Software &amp; Hardware Support, Windows XP/Vista/7/8, Creative Writing</w:t>
      </w:r>
    </w:p>
    <w:p w14:paraId="12810AF1" w14:textId="54060F3F" w:rsidR="002A1B26" w:rsidRPr="002A1B26" w:rsidRDefault="002A1B26" w:rsidP="000938EC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Exposed: </w:t>
      </w:r>
      <w:r>
        <w:rPr>
          <w:bCs/>
          <w:sz w:val="22"/>
          <w:szCs w:val="22"/>
          <w:lang w:val="en-US"/>
        </w:rPr>
        <w:t>HTML, CSS, Java, JavaScript, Assembly, XNA Game Studio</w:t>
      </w:r>
    </w:p>
    <w:p w14:paraId="1AE6F8A2" w14:textId="77777777" w:rsidR="00887BF8" w:rsidRPr="00887BF8" w:rsidRDefault="00887BF8" w:rsidP="000938EC">
      <w:pPr>
        <w:rPr>
          <w:sz w:val="12"/>
          <w:szCs w:val="12"/>
        </w:rPr>
      </w:pPr>
      <w:r w:rsidRPr="00887BF8">
        <w:rPr>
          <w:b/>
          <w:sz w:val="12"/>
          <w:szCs w:val="12"/>
        </w:rPr>
        <w:t> </w:t>
      </w:r>
      <w:r w:rsidRPr="00887BF8">
        <w:rPr>
          <w:sz w:val="12"/>
          <w:szCs w:val="12"/>
        </w:rPr>
        <w:t xml:space="preserve"> </w:t>
      </w:r>
      <w:r w:rsidRPr="00887BF8">
        <w:rPr>
          <w:b/>
          <w:sz w:val="12"/>
          <w:szCs w:val="12"/>
        </w:rPr>
        <w:t> </w:t>
      </w:r>
      <w:r w:rsidRPr="00887BF8">
        <w:rPr>
          <w:sz w:val="12"/>
          <w:szCs w:val="12"/>
        </w:rPr>
        <w:t xml:space="preserve"> </w:t>
      </w:r>
    </w:p>
    <w:p w14:paraId="0A7B34D8" w14:textId="77777777" w:rsidR="00887BF8" w:rsidRPr="00887BF8" w:rsidRDefault="00887BF8" w:rsidP="000938EC">
      <w:pPr>
        <w:rPr>
          <w:sz w:val="12"/>
          <w:szCs w:val="12"/>
        </w:rPr>
      </w:pPr>
      <w:r w:rsidRPr="00887BF8">
        <w:rPr>
          <w:sz w:val="12"/>
          <w:szCs w:val="12"/>
        </w:rPr>
        <w:t xml:space="preserve">  </w:t>
      </w:r>
    </w:p>
    <w:p w14:paraId="33A6FC17" w14:textId="77777777" w:rsidR="00887BF8" w:rsidRPr="00887BF8" w:rsidRDefault="00887BF8">
      <w:pPr>
        <w:pBdr>
          <w:bottom w:val="single" w:sz="6" w:space="1" w:color="auto"/>
        </w:pBdr>
        <w:rPr>
          <w:lang w:val="en-US"/>
        </w:rPr>
      </w:pPr>
      <w:r w:rsidRPr="00887BF8">
        <w:rPr>
          <w:b/>
        </w:rPr>
        <w:t>EMPLOYMENT</w:t>
      </w:r>
      <w:r w:rsidRPr="00887BF8">
        <w:t xml:space="preserve"> </w:t>
      </w:r>
    </w:p>
    <w:p w14:paraId="2821CBFC" w14:textId="77777777" w:rsidR="000938EC" w:rsidRPr="00887BF8" w:rsidRDefault="000938EC">
      <w:pPr>
        <w:rPr>
          <w:b/>
          <w:bCs/>
          <w:sz w:val="12"/>
          <w:szCs w:val="12"/>
          <w:lang w:val="en-US"/>
        </w:rPr>
      </w:pPr>
    </w:p>
    <w:p w14:paraId="56F0CDD3" w14:textId="0383F0C7" w:rsidR="00092B2B" w:rsidRDefault="00092B2B" w:rsidP="005D7288">
      <w:pPr>
        <w:tabs>
          <w:tab w:val="right" w:pos="10800"/>
        </w:tabs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Desktop Support Technician</w:t>
      </w:r>
    </w:p>
    <w:p w14:paraId="683C9226" w14:textId="44DA2255" w:rsidR="00FA1123" w:rsidRPr="00887BF8" w:rsidRDefault="00092B2B" w:rsidP="005D7288">
      <w:pPr>
        <w:tabs>
          <w:tab w:val="right" w:pos="10800"/>
        </w:tabs>
        <w:rPr>
          <w:sz w:val="22"/>
          <w:szCs w:val="22"/>
          <w:lang w:val="en-US"/>
        </w:rPr>
      </w:pPr>
      <w:r>
        <w:rPr>
          <w:i/>
          <w:iCs/>
          <w:sz w:val="22"/>
          <w:szCs w:val="22"/>
          <w:lang w:val="en-US"/>
        </w:rPr>
        <w:t>Marist College</w:t>
      </w:r>
      <w:r w:rsidR="000938EC" w:rsidRPr="00887BF8">
        <w:rPr>
          <w:i/>
          <w:iCs/>
          <w:sz w:val="22"/>
          <w:szCs w:val="22"/>
          <w:lang w:val="en-US"/>
        </w:rPr>
        <w:t xml:space="preserve"> –</w:t>
      </w:r>
      <w:r>
        <w:rPr>
          <w:i/>
          <w:iCs/>
          <w:sz w:val="22"/>
          <w:szCs w:val="22"/>
          <w:lang w:val="en-US"/>
        </w:rPr>
        <w:t xml:space="preserve"> Desktop Client Services, </w:t>
      </w:r>
      <w:r w:rsidR="00A1483B">
        <w:rPr>
          <w:sz w:val="22"/>
          <w:szCs w:val="22"/>
          <w:lang w:val="en-US"/>
        </w:rPr>
        <w:t>Poughkeepsie</w:t>
      </w:r>
      <w:r w:rsidR="000938EC" w:rsidRPr="00887BF8">
        <w:rPr>
          <w:sz w:val="22"/>
          <w:szCs w:val="22"/>
          <w:lang w:val="en-US"/>
        </w:rPr>
        <w:t>, NY</w:t>
      </w:r>
      <w:r w:rsidR="005D7288" w:rsidRPr="00887BF8">
        <w:rPr>
          <w:sz w:val="22"/>
          <w:szCs w:val="22"/>
          <w:lang w:val="en-US"/>
        </w:rPr>
        <w:tab/>
      </w:r>
      <w:r w:rsidR="000938EC" w:rsidRPr="00887BF8">
        <w:rPr>
          <w:sz w:val="22"/>
          <w:szCs w:val="22"/>
          <w:lang w:val="en-US"/>
        </w:rPr>
        <w:t xml:space="preserve"> (</w:t>
      </w:r>
      <w:r>
        <w:rPr>
          <w:sz w:val="22"/>
          <w:szCs w:val="22"/>
          <w:lang w:val="en-US"/>
        </w:rPr>
        <w:t>August 2011</w:t>
      </w:r>
      <w:r w:rsidR="000938EC" w:rsidRPr="00887BF8">
        <w:rPr>
          <w:sz w:val="22"/>
          <w:szCs w:val="22"/>
          <w:lang w:val="en-US"/>
        </w:rPr>
        <w:t xml:space="preserve"> – </w:t>
      </w:r>
      <w:r w:rsidR="00D61556">
        <w:rPr>
          <w:sz w:val="22"/>
          <w:szCs w:val="22"/>
          <w:lang w:val="en-US"/>
        </w:rPr>
        <w:t>2013</w:t>
      </w:r>
      <w:r w:rsidR="000938EC" w:rsidRPr="00887BF8">
        <w:rPr>
          <w:sz w:val="22"/>
          <w:szCs w:val="22"/>
          <w:lang w:val="en-US"/>
        </w:rPr>
        <w:t>)</w:t>
      </w:r>
    </w:p>
    <w:p w14:paraId="14B5678E" w14:textId="53B82D99" w:rsidR="00FA1123" w:rsidRPr="00FA1123" w:rsidRDefault="00FA1123" w:rsidP="00FA1123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Resol</w:t>
      </w:r>
      <w:r w:rsidR="008E6FC3">
        <w:rPr>
          <w:sz w:val="22"/>
          <w:szCs w:val="22"/>
          <w:lang w:val="en-US"/>
        </w:rPr>
        <w:t>ved and</w:t>
      </w:r>
      <w:r>
        <w:rPr>
          <w:sz w:val="22"/>
          <w:szCs w:val="22"/>
          <w:lang w:val="en-US"/>
        </w:rPr>
        <w:t xml:space="preserve"> have assisted in over 250 support calls.</w:t>
      </w:r>
    </w:p>
    <w:p w14:paraId="254DC6C5" w14:textId="28C25465" w:rsidR="00FA1123" w:rsidRDefault="00983660" w:rsidP="00FA1123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Interface</w:t>
      </w:r>
      <w:r w:rsidR="00092B2B">
        <w:rPr>
          <w:sz w:val="22"/>
          <w:szCs w:val="22"/>
          <w:lang w:val="en-US"/>
        </w:rPr>
        <w:t xml:space="preserve"> with fac</w:t>
      </w:r>
      <w:r w:rsidR="00A1483B">
        <w:rPr>
          <w:sz w:val="22"/>
          <w:szCs w:val="22"/>
          <w:lang w:val="en-US"/>
        </w:rPr>
        <w:t>ulty</w:t>
      </w:r>
      <w:r w:rsidR="006713C9">
        <w:rPr>
          <w:sz w:val="22"/>
          <w:szCs w:val="22"/>
          <w:lang w:val="en-US"/>
        </w:rPr>
        <w:t xml:space="preserve"> and staff </w:t>
      </w:r>
      <w:r w:rsidR="00A1483B">
        <w:rPr>
          <w:sz w:val="22"/>
          <w:szCs w:val="22"/>
          <w:lang w:val="en-US"/>
        </w:rPr>
        <w:t>regarding new hardware deployment and the backup/transferring of th</w:t>
      </w:r>
      <w:r w:rsidR="00B3140C">
        <w:rPr>
          <w:sz w:val="22"/>
          <w:szCs w:val="22"/>
          <w:lang w:val="en-US"/>
        </w:rPr>
        <w:t>eir personal data and programs.</w:t>
      </w:r>
    </w:p>
    <w:p w14:paraId="3F9D4BA9" w14:textId="4D3505EF" w:rsidR="00A1483B" w:rsidRDefault="00983660" w:rsidP="000938EC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</w:t>
      </w:r>
      <w:r w:rsidR="006713C9">
        <w:rPr>
          <w:sz w:val="22"/>
          <w:szCs w:val="22"/>
          <w:lang w:val="en-US"/>
        </w:rPr>
        <w:t>rovide</w:t>
      </w:r>
      <w:r w:rsidR="00A1483B">
        <w:rPr>
          <w:sz w:val="22"/>
          <w:szCs w:val="22"/>
          <w:lang w:val="en-US"/>
        </w:rPr>
        <w:t xml:space="preserve"> technical support</w:t>
      </w:r>
      <w:r w:rsidR="006713C9">
        <w:rPr>
          <w:sz w:val="22"/>
          <w:szCs w:val="22"/>
          <w:lang w:val="en-US"/>
        </w:rPr>
        <w:t xml:space="preserve"> in person and over the phone</w:t>
      </w:r>
      <w:r w:rsidR="00A1483B">
        <w:rPr>
          <w:sz w:val="22"/>
          <w:szCs w:val="22"/>
          <w:lang w:val="en-US"/>
        </w:rPr>
        <w:t xml:space="preserve"> for faculty and computer labs on campus regarding spyware infections, blue screens,</w:t>
      </w:r>
      <w:r w:rsidR="00DE178F">
        <w:rPr>
          <w:sz w:val="22"/>
          <w:szCs w:val="22"/>
          <w:lang w:val="en-US"/>
        </w:rPr>
        <w:t xml:space="preserve"> maintaining proper user privileges,</w:t>
      </w:r>
      <w:r w:rsidR="00A1483B">
        <w:rPr>
          <w:sz w:val="22"/>
          <w:szCs w:val="22"/>
          <w:lang w:val="en-US"/>
        </w:rPr>
        <w:t xml:space="preserve"> as well as hardware issues.</w:t>
      </w:r>
    </w:p>
    <w:p w14:paraId="291EE048" w14:textId="77777777" w:rsidR="006A38AA" w:rsidRPr="00887BF8" w:rsidRDefault="006A38AA" w:rsidP="006A38AA">
      <w:pPr>
        <w:rPr>
          <w:sz w:val="12"/>
          <w:szCs w:val="12"/>
          <w:lang w:val="en-US"/>
        </w:rPr>
      </w:pPr>
    </w:p>
    <w:p w14:paraId="54F57DD9" w14:textId="499C74C6" w:rsidR="00887BF8" w:rsidRPr="00DF5D5C" w:rsidRDefault="00887BF8" w:rsidP="000938EC">
      <w:pPr>
        <w:rPr>
          <w:sz w:val="12"/>
          <w:szCs w:val="12"/>
          <w:lang w:val="en-US"/>
        </w:rPr>
      </w:pPr>
    </w:p>
    <w:p w14:paraId="68E9C92B" w14:textId="77777777" w:rsidR="00887BF8" w:rsidRPr="00887BF8" w:rsidRDefault="00887BF8">
      <w:pPr>
        <w:pBdr>
          <w:bottom w:val="single" w:sz="6" w:space="1" w:color="auto"/>
        </w:pBdr>
        <w:rPr>
          <w:lang w:val="en-US"/>
        </w:rPr>
      </w:pPr>
      <w:r w:rsidRPr="00887BF8">
        <w:rPr>
          <w:b/>
        </w:rPr>
        <w:t>PROJECTS/ACTIVITIES</w:t>
      </w:r>
      <w:r w:rsidRPr="00887BF8">
        <w:t xml:space="preserve"> </w:t>
      </w:r>
    </w:p>
    <w:p w14:paraId="5ECEC971" w14:textId="3E12CD84" w:rsidR="003C718D" w:rsidRPr="003C718D" w:rsidRDefault="003C718D" w:rsidP="003C718D">
      <w:pPr>
        <w:rPr>
          <w:sz w:val="12"/>
          <w:szCs w:val="12"/>
          <w:lang w:val="en-US"/>
        </w:rPr>
      </w:pPr>
      <w:r>
        <w:rPr>
          <w:sz w:val="12"/>
          <w:szCs w:val="12"/>
        </w:rPr>
        <w:t> </w:t>
      </w:r>
    </w:p>
    <w:p w14:paraId="72631625" w14:textId="0FD3D00B" w:rsidR="003C718D" w:rsidRPr="003C718D" w:rsidRDefault="003C718D" w:rsidP="00901582">
      <w:pPr>
        <w:numPr>
          <w:ilvl w:val="0"/>
          <w:numId w:val="6"/>
        </w:numPr>
        <w:ind w:left="72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Game development samples available at </w:t>
      </w:r>
      <w:r w:rsidRPr="00955C6C">
        <w:rPr>
          <w:rFonts w:eastAsia="Arial"/>
          <w:sz w:val="22"/>
          <w:szCs w:val="22"/>
          <w:lang w:val="en-US"/>
        </w:rPr>
        <w:t>http://anthonybarranco.com</w:t>
      </w:r>
    </w:p>
    <w:p w14:paraId="4EB1BE14" w14:textId="3908DB55" w:rsidR="00ED1B1A" w:rsidRPr="00901582" w:rsidRDefault="00B61744" w:rsidP="00901582">
      <w:pPr>
        <w:numPr>
          <w:ilvl w:val="0"/>
          <w:numId w:val="6"/>
        </w:numPr>
        <w:ind w:left="72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Castle Fox </w:t>
      </w:r>
      <w:r w:rsidR="00901582">
        <w:rPr>
          <w:sz w:val="22"/>
          <w:szCs w:val="22"/>
          <w:lang w:val="en-US"/>
        </w:rPr>
        <w:t xml:space="preserve">Lead Game Designer </w:t>
      </w:r>
      <w:r>
        <w:rPr>
          <w:sz w:val="22"/>
          <w:szCs w:val="22"/>
          <w:lang w:val="en-US"/>
        </w:rPr>
        <w:t>– casual game</w:t>
      </w:r>
      <w:r w:rsidR="00D61556">
        <w:rPr>
          <w:sz w:val="22"/>
          <w:szCs w:val="22"/>
          <w:lang w:val="en-US"/>
        </w:rPr>
        <w:t xml:space="preserve"> design student group (2011-2013</w:t>
      </w:r>
      <w:r>
        <w:rPr>
          <w:sz w:val="22"/>
          <w:szCs w:val="22"/>
          <w:lang w:val="en-US"/>
        </w:rPr>
        <w:t>)</w:t>
      </w:r>
    </w:p>
    <w:p w14:paraId="23D315D6" w14:textId="0C0A23D4" w:rsidR="00901582" w:rsidRPr="00901582" w:rsidRDefault="00901582" w:rsidP="00901582">
      <w:pPr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Crafted multiple story, gameplay mechanic, level design elements</w:t>
      </w:r>
      <w:r w:rsidR="00FE3DB5">
        <w:rPr>
          <w:sz w:val="22"/>
          <w:szCs w:val="22"/>
          <w:lang w:val="en-US"/>
        </w:rPr>
        <w:t xml:space="preserve"> : work in progress</w:t>
      </w:r>
      <w:bookmarkStart w:id="0" w:name="_GoBack"/>
      <w:bookmarkEnd w:id="0"/>
    </w:p>
    <w:p w14:paraId="11CFB368" w14:textId="2BB7DCFC" w:rsidR="00261C98" w:rsidRPr="00261C98" w:rsidRDefault="00991876" w:rsidP="00261C98">
      <w:pPr>
        <w:numPr>
          <w:ilvl w:val="0"/>
          <w:numId w:val="6"/>
        </w:numPr>
        <w:ind w:left="720"/>
        <w:rPr>
          <w:sz w:val="22"/>
          <w:szCs w:val="22"/>
        </w:rPr>
      </w:pPr>
      <w:r>
        <w:rPr>
          <w:rFonts w:eastAsia="Liberation Serif"/>
          <w:sz w:val="22"/>
          <w:szCs w:val="22"/>
          <w:lang w:val="en-US"/>
        </w:rPr>
        <w:t>Vice President of Marist Game Society</w:t>
      </w:r>
      <w:r w:rsidR="00887BF8" w:rsidRPr="00887BF8">
        <w:rPr>
          <w:sz w:val="22"/>
          <w:szCs w:val="22"/>
        </w:rPr>
        <w:t xml:space="preserve"> </w:t>
      </w:r>
      <w:r w:rsidR="00D61556">
        <w:rPr>
          <w:sz w:val="22"/>
          <w:szCs w:val="22"/>
          <w:lang w:val="en-US"/>
        </w:rPr>
        <w:t xml:space="preserve"> (2012-2013</w:t>
      </w:r>
      <w:r>
        <w:rPr>
          <w:sz w:val="22"/>
          <w:szCs w:val="22"/>
          <w:lang w:val="en-US"/>
        </w:rPr>
        <w:t>)</w:t>
      </w:r>
    </w:p>
    <w:p w14:paraId="4222F41F" w14:textId="6EED38B1" w:rsidR="00261C98" w:rsidRPr="00686849" w:rsidRDefault="00261C98" w:rsidP="00261C98">
      <w:pPr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Assisted in increasing the club’s attendance by 80%</w:t>
      </w:r>
    </w:p>
    <w:p w14:paraId="0D32B8A8" w14:textId="0EB2351D" w:rsidR="00686849" w:rsidRPr="00C5536D" w:rsidRDefault="00686849" w:rsidP="00261C98">
      <w:pPr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Run GameJam events</w:t>
      </w:r>
      <w:r w:rsidR="00177C93">
        <w:rPr>
          <w:sz w:val="22"/>
          <w:szCs w:val="22"/>
          <w:lang w:val="en-US"/>
        </w:rPr>
        <w:t xml:space="preserve"> to design games within</w:t>
      </w:r>
      <w:r>
        <w:rPr>
          <w:sz w:val="22"/>
          <w:szCs w:val="22"/>
          <w:lang w:val="en-US"/>
        </w:rPr>
        <w:t xml:space="preserve"> 24 hours</w:t>
      </w:r>
      <w:r w:rsidR="00177C93">
        <w:rPr>
          <w:sz w:val="22"/>
          <w:szCs w:val="22"/>
          <w:lang w:val="en-US"/>
        </w:rPr>
        <w:t xml:space="preserve"> with 20+ members</w:t>
      </w:r>
    </w:p>
    <w:p w14:paraId="07CEB433" w14:textId="2DF2DFDC" w:rsidR="00C5536D" w:rsidRPr="00261C98" w:rsidRDefault="00D33B33" w:rsidP="00261C98">
      <w:pPr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Run</w:t>
      </w:r>
      <w:r w:rsidR="00C5536D">
        <w:rPr>
          <w:sz w:val="22"/>
          <w:szCs w:val="22"/>
          <w:lang w:val="en-US"/>
        </w:rPr>
        <w:t xml:space="preserve"> instructional workshops for game design and programming with Unity &amp; XNA</w:t>
      </w:r>
    </w:p>
    <w:p w14:paraId="6B76C616" w14:textId="5E4D2B43" w:rsidR="00887BF8" w:rsidRPr="00261C98" w:rsidRDefault="00991876" w:rsidP="005D7288">
      <w:pPr>
        <w:numPr>
          <w:ilvl w:val="0"/>
          <w:numId w:val="6"/>
        </w:numPr>
        <w:ind w:left="720"/>
        <w:rPr>
          <w:sz w:val="22"/>
          <w:szCs w:val="22"/>
        </w:rPr>
      </w:pPr>
      <w:r>
        <w:rPr>
          <w:sz w:val="22"/>
          <w:szCs w:val="22"/>
          <w:lang w:val="en-US"/>
        </w:rPr>
        <w:t>Public Relations for Marist Computer Society (2012</w:t>
      </w:r>
      <w:r w:rsidR="00D61556">
        <w:rPr>
          <w:sz w:val="22"/>
          <w:szCs w:val="22"/>
          <w:lang w:val="en-US"/>
        </w:rPr>
        <w:t>-2013</w:t>
      </w:r>
      <w:r>
        <w:rPr>
          <w:sz w:val="22"/>
          <w:szCs w:val="22"/>
          <w:lang w:val="en-US"/>
        </w:rPr>
        <w:t>)</w:t>
      </w:r>
    </w:p>
    <w:p w14:paraId="32B27563" w14:textId="1F03C801" w:rsidR="00ED1B1A" w:rsidRPr="00686849" w:rsidRDefault="00261C98" w:rsidP="00ED1B1A">
      <w:pPr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Assisted in increasing the club’s attendance by 400%</w:t>
      </w:r>
    </w:p>
    <w:p w14:paraId="2E59FE90" w14:textId="324FE350" w:rsidR="00686849" w:rsidRPr="00C5536D" w:rsidRDefault="00686849" w:rsidP="00ED1B1A">
      <w:pPr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Run Hackathon</w:t>
      </w:r>
      <w:r w:rsidR="00177C93">
        <w:rPr>
          <w:sz w:val="22"/>
          <w:szCs w:val="22"/>
          <w:lang w:val="en-US"/>
        </w:rPr>
        <w:t xml:space="preserve"> events to program in a contest within 48 hours with 30+ members</w:t>
      </w:r>
    </w:p>
    <w:p w14:paraId="413F0DC2" w14:textId="77620E62" w:rsidR="00C5536D" w:rsidRPr="00ED1B1A" w:rsidRDefault="00C5536D" w:rsidP="00ED1B1A">
      <w:pPr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Maintain contact and relations with companies such as Morgan Stanley for sponsorship</w:t>
      </w:r>
    </w:p>
    <w:p w14:paraId="0F5985CE" w14:textId="77777777" w:rsidR="00ED1B1A" w:rsidRPr="00ED1B1A" w:rsidRDefault="00ED1B1A" w:rsidP="00ED1B1A">
      <w:pPr>
        <w:numPr>
          <w:ilvl w:val="0"/>
          <w:numId w:val="6"/>
        </w:numPr>
        <w:ind w:left="720"/>
        <w:rPr>
          <w:sz w:val="22"/>
          <w:szCs w:val="22"/>
        </w:rPr>
      </w:pPr>
      <w:r>
        <w:rPr>
          <w:sz w:val="22"/>
          <w:szCs w:val="22"/>
          <w:lang w:val="en-US"/>
        </w:rPr>
        <w:t>Webmaster for Marist Fox Photography (2013)</w:t>
      </w:r>
    </w:p>
    <w:p w14:paraId="2A5B65B4" w14:textId="0221195F" w:rsidR="00ED1B1A" w:rsidRPr="00ED1B1A" w:rsidRDefault="00ED1B1A" w:rsidP="00ED1B1A">
      <w:pPr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Assisted in the creation of the club</w:t>
      </w:r>
    </w:p>
    <w:p w14:paraId="0DEB6B59" w14:textId="39B01215" w:rsidR="00ED1B1A" w:rsidRPr="00ED1B1A" w:rsidRDefault="00CE071D" w:rsidP="00ED1B1A">
      <w:pPr>
        <w:numPr>
          <w:ilvl w:val="0"/>
          <w:numId w:val="6"/>
        </w:numPr>
        <w:ind w:left="720"/>
        <w:rPr>
          <w:sz w:val="22"/>
          <w:szCs w:val="22"/>
        </w:rPr>
      </w:pPr>
      <w:r>
        <w:rPr>
          <w:sz w:val="22"/>
          <w:szCs w:val="22"/>
          <w:lang w:val="en-US"/>
        </w:rPr>
        <w:t>Student Council Representative of the School of Computer Science and Math (2012</w:t>
      </w:r>
      <w:r w:rsidR="00D61556">
        <w:rPr>
          <w:sz w:val="22"/>
          <w:szCs w:val="22"/>
          <w:lang w:val="en-US"/>
        </w:rPr>
        <w:t>-2013</w:t>
      </w:r>
      <w:r>
        <w:rPr>
          <w:sz w:val="22"/>
          <w:szCs w:val="22"/>
          <w:lang w:val="en-US"/>
        </w:rPr>
        <w:t>)</w:t>
      </w:r>
    </w:p>
    <w:p w14:paraId="411FFF02" w14:textId="3D4A46B8" w:rsidR="00B61744" w:rsidRPr="00B61744" w:rsidRDefault="00B61744" w:rsidP="00B61744">
      <w:pPr>
        <w:numPr>
          <w:ilvl w:val="0"/>
          <w:numId w:val="6"/>
        </w:numPr>
        <w:ind w:left="72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Staten </w:t>
      </w:r>
      <w:r w:rsidR="00D61556">
        <w:rPr>
          <w:sz w:val="22"/>
          <w:szCs w:val="22"/>
          <w:lang w:val="en-US"/>
        </w:rPr>
        <w:t>Island Rotary Club Service (2010</w:t>
      </w:r>
      <w:r>
        <w:rPr>
          <w:sz w:val="22"/>
          <w:szCs w:val="22"/>
          <w:lang w:val="en-US"/>
        </w:rPr>
        <w:t>-2012)</w:t>
      </w:r>
    </w:p>
    <w:p w14:paraId="41FD1671" w14:textId="77777777" w:rsidR="00CE071D" w:rsidRDefault="00CE071D" w:rsidP="00CE071D">
      <w:pPr>
        <w:rPr>
          <w:sz w:val="22"/>
          <w:szCs w:val="22"/>
          <w:lang w:val="en-US"/>
        </w:rPr>
      </w:pPr>
    </w:p>
    <w:p w14:paraId="75541719" w14:textId="1D8958E1" w:rsidR="00CE071D" w:rsidRPr="00EB2364" w:rsidRDefault="00CE071D" w:rsidP="00CE071D">
      <w:pPr>
        <w:pBdr>
          <w:bottom w:val="single" w:sz="6" w:space="1" w:color="auto"/>
        </w:pBdr>
        <w:rPr>
          <w:b/>
          <w:lang w:val="en-US"/>
        </w:rPr>
      </w:pPr>
      <w:r>
        <w:rPr>
          <w:b/>
          <w:lang w:val="en-US"/>
        </w:rPr>
        <w:t>INTERESTS</w:t>
      </w:r>
    </w:p>
    <w:p w14:paraId="2552D222" w14:textId="54DC86DA" w:rsidR="00CE071D" w:rsidRPr="002D335D" w:rsidRDefault="00CE071D" w:rsidP="00CE071D">
      <w:pPr>
        <w:rPr>
          <w:sz w:val="12"/>
          <w:szCs w:val="12"/>
          <w:lang w:val="en-US"/>
        </w:rPr>
      </w:pPr>
      <w:r w:rsidRPr="00887BF8">
        <w:rPr>
          <w:b/>
          <w:sz w:val="12"/>
          <w:szCs w:val="12"/>
        </w:rPr>
        <w:t> </w:t>
      </w:r>
      <w:r w:rsidRPr="00887BF8">
        <w:rPr>
          <w:sz w:val="12"/>
          <w:szCs w:val="12"/>
        </w:rPr>
        <w:t xml:space="preserve"> </w:t>
      </w:r>
    </w:p>
    <w:p w14:paraId="1B0420AE" w14:textId="1110C57F" w:rsidR="003E52A9" w:rsidRPr="00EA6398" w:rsidRDefault="003E52A9" w:rsidP="00991876">
      <w:pPr>
        <w:numPr>
          <w:ilvl w:val="0"/>
          <w:numId w:val="6"/>
        </w:numPr>
        <w:ind w:left="720"/>
        <w:rPr>
          <w:sz w:val="22"/>
          <w:szCs w:val="22"/>
        </w:rPr>
      </w:pPr>
      <w:r>
        <w:rPr>
          <w:sz w:val="22"/>
          <w:szCs w:val="22"/>
          <w:lang w:val="en-US"/>
        </w:rPr>
        <w:t>C# &amp; XNA – Actively pursuing XNA framework development in C#.</w:t>
      </w:r>
    </w:p>
    <w:p w14:paraId="69F0EA7C" w14:textId="7D6CC220" w:rsidR="00EA6398" w:rsidRPr="00EA6398" w:rsidRDefault="00EA6398" w:rsidP="00EA6398">
      <w:pPr>
        <w:numPr>
          <w:ilvl w:val="0"/>
          <w:numId w:val="6"/>
        </w:numPr>
        <w:ind w:left="720"/>
        <w:rPr>
          <w:sz w:val="22"/>
          <w:szCs w:val="22"/>
        </w:rPr>
      </w:pPr>
      <w:r>
        <w:rPr>
          <w:rFonts w:eastAsia="Liberation Serif"/>
          <w:sz w:val="22"/>
          <w:szCs w:val="22"/>
          <w:lang w:val="en-US"/>
        </w:rPr>
        <w:t>Unix – Learning more Unix platform skills in spare time.</w:t>
      </w:r>
    </w:p>
    <w:p w14:paraId="2A41156E" w14:textId="79ED39A6" w:rsidR="006A38AA" w:rsidRPr="002D335D" w:rsidRDefault="002D335D" w:rsidP="00991876">
      <w:pPr>
        <w:numPr>
          <w:ilvl w:val="0"/>
          <w:numId w:val="6"/>
        </w:numPr>
        <w:ind w:left="720"/>
        <w:rPr>
          <w:sz w:val="22"/>
          <w:szCs w:val="22"/>
        </w:rPr>
      </w:pPr>
      <w:r>
        <w:rPr>
          <w:rFonts w:eastAsia="Liberation Serif"/>
          <w:sz w:val="22"/>
          <w:szCs w:val="22"/>
          <w:lang w:val="en-US"/>
        </w:rPr>
        <w:t>Creative design, writing, and presentation</w:t>
      </w:r>
    </w:p>
    <w:p w14:paraId="42D92D75" w14:textId="548299FF" w:rsidR="002D335D" w:rsidRPr="002D335D" w:rsidRDefault="002D335D" w:rsidP="00991876">
      <w:pPr>
        <w:numPr>
          <w:ilvl w:val="0"/>
          <w:numId w:val="6"/>
        </w:numPr>
        <w:ind w:left="720"/>
        <w:rPr>
          <w:sz w:val="22"/>
          <w:szCs w:val="22"/>
        </w:rPr>
      </w:pPr>
      <w:r>
        <w:rPr>
          <w:rFonts w:eastAsia="Liberation Serif"/>
          <w:sz w:val="22"/>
          <w:szCs w:val="22"/>
          <w:lang w:val="en-US"/>
        </w:rPr>
        <w:t>Custom computer builds, watercooling, overclocking, and modding</w:t>
      </w:r>
    </w:p>
    <w:p w14:paraId="38B103D8" w14:textId="57C7E92E" w:rsidR="002D335D" w:rsidRPr="002D335D" w:rsidRDefault="002D335D" w:rsidP="00991876">
      <w:pPr>
        <w:numPr>
          <w:ilvl w:val="0"/>
          <w:numId w:val="6"/>
        </w:numPr>
        <w:ind w:left="720"/>
        <w:rPr>
          <w:sz w:val="22"/>
          <w:szCs w:val="22"/>
        </w:rPr>
      </w:pPr>
      <w:r>
        <w:rPr>
          <w:rFonts w:eastAsia="Liberation Serif"/>
          <w:sz w:val="22"/>
          <w:szCs w:val="22"/>
          <w:lang w:val="en-US"/>
        </w:rPr>
        <w:t>Consumer electronics – video game hardware and software, laptops, smartphones, and various gadgets</w:t>
      </w:r>
    </w:p>
    <w:p w14:paraId="7B0D68D2" w14:textId="77777777" w:rsidR="00025A1B" w:rsidRPr="00025A1B" w:rsidRDefault="002D335D" w:rsidP="00025A1B">
      <w:pPr>
        <w:numPr>
          <w:ilvl w:val="0"/>
          <w:numId w:val="6"/>
        </w:numPr>
        <w:ind w:left="720"/>
        <w:rPr>
          <w:sz w:val="22"/>
          <w:szCs w:val="22"/>
        </w:rPr>
      </w:pPr>
      <w:r>
        <w:rPr>
          <w:rFonts w:eastAsia="Liberation Serif"/>
          <w:sz w:val="22"/>
          <w:szCs w:val="22"/>
          <w:lang w:val="en-US"/>
        </w:rPr>
        <w:t>Web design – reverse engineering websites and HTML5, casual hobby</w:t>
      </w:r>
    </w:p>
    <w:p w14:paraId="0A1C9E9F" w14:textId="4C7B36AD" w:rsidR="00025A1B" w:rsidRPr="00025A1B" w:rsidRDefault="00025A1B" w:rsidP="00025A1B">
      <w:pPr>
        <w:numPr>
          <w:ilvl w:val="0"/>
          <w:numId w:val="6"/>
        </w:numPr>
        <w:ind w:left="720"/>
        <w:rPr>
          <w:sz w:val="22"/>
          <w:szCs w:val="22"/>
        </w:rPr>
      </w:pPr>
      <w:r w:rsidRPr="00025A1B">
        <w:rPr>
          <w:sz w:val="22"/>
          <w:szCs w:val="22"/>
        </w:rPr>
        <w:t>https://github.com/AnthonyB28/</w:t>
      </w:r>
    </w:p>
    <w:sectPr w:rsidR="00025A1B" w:rsidRPr="00025A1B" w:rsidSect="000938E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A2458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BE7971"/>
    <w:multiLevelType w:val="hybridMultilevel"/>
    <w:tmpl w:val="E750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A73C6"/>
    <w:multiLevelType w:val="hybridMultilevel"/>
    <w:tmpl w:val="A986F898"/>
    <w:lvl w:ilvl="0" w:tplc="917816DE">
      <w:numFmt w:val="bullet"/>
      <w:lvlText w:val="·"/>
      <w:lvlJc w:val="left"/>
      <w:pPr>
        <w:ind w:left="825" w:hanging="465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C20C8"/>
    <w:multiLevelType w:val="hybridMultilevel"/>
    <w:tmpl w:val="AAF28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883F61"/>
    <w:multiLevelType w:val="hybridMultilevel"/>
    <w:tmpl w:val="40569CFC"/>
    <w:lvl w:ilvl="0" w:tplc="B1360F5A">
      <w:numFmt w:val="bullet"/>
      <w:lvlText w:val="·"/>
      <w:lvlJc w:val="left"/>
      <w:pPr>
        <w:ind w:left="765" w:hanging="405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60CE8"/>
    <w:multiLevelType w:val="hybridMultilevel"/>
    <w:tmpl w:val="51D6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2F23EB8">
      <w:numFmt w:val="bullet"/>
      <w:lvlText w:val="·"/>
      <w:lvlJc w:val="left"/>
      <w:pPr>
        <w:ind w:left="2265" w:hanging="465"/>
      </w:pPr>
      <w:rPr>
        <w:rFonts w:ascii="Times New Roman" w:eastAsia="Symbo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0F7AB5"/>
    <w:multiLevelType w:val="hybridMultilevel"/>
    <w:tmpl w:val="3E745832"/>
    <w:lvl w:ilvl="0" w:tplc="1ECCC594">
      <w:numFmt w:val="bullet"/>
      <w:lvlText w:val="-"/>
      <w:lvlJc w:val="left"/>
      <w:pPr>
        <w:ind w:left="20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>
    <w:nsid w:val="513405FC"/>
    <w:multiLevelType w:val="hybridMultilevel"/>
    <w:tmpl w:val="271826C0"/>
    <w:lvl w:ilvl="0" w:tplc="04090001">
      <w:start w:val="1"/>
      <w:numFmt w:val="bullet"/>
      <w:lvlText w:val=""/>
      <w:lvlJc w:val="left"/>
      <w:pPr>
        <w:ind w:left="765" w:hanging="40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7F6D2D"/>
    <w:multiLevelType w:val="hybridMultilevel"/>
    <w:tmpl w:val="70FCD10E"/>
    <w:lvl w:ilvl="0" w:tplc="B10EF1D8">
      <w:numFmt w:val="bullet"/>
      <w:lvlText w:val="·"/>
      <w:lvlJc w:val="left"/>
      <w:pPr>
        <w:ind w:left="1230" w:hanging="51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00706FF"/>
    <w:multiLevelType w:val="hybridMultilevel"/>
    <w:tmpl w:val="38CE8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A3929B3"/>
    <w:multiLevelType w:val="hybridMultilevel"/>
    <w:tmpl w:val="224286DA"/>
    <w:lvl w:ilvl="0" w:tplc="49163C3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EC"/>
    <w:rsid w:val="00025A1B"/>
    <w:rsid w:val="00092B2B"/>
    <w:rsid w:val="000938EC"/>
    <w:rsid w:val="00172167"/>
    <w:rsid w:val="00177C93"/>
    <w:rsid w:val="00261C98"/>
    <w:rsid w:val="002A1B26"/>
    <w:rsid w:val="002D335D"/>
    <w:rsid w:val="002D7DBB"/>
    <w:rsid w:val="003A22FC"/>
    <w:rsid w:val="003C718D"/>
    <w:rsid w:val="003E52A9"/>
    <w:rsid w:val="004F22A3"/>
    <w:rsid w:val="00597E28"/>
    <w:rsid w:val="005D7288"/>
    <w:rsid w:val="005F6A4A"/>
    <w:rsid w:val="00635FFF"/>
    <w:rsid w:val="006713C9"/>
    <w:rsid w:val="00686849"/>
    <w:rsid w:val="006A38AA"/>
    <w:rsid w:val="00737915"/>
    <w:rsid w:val="00887BF8"/>
    <w:rsid w:val="008E6FC3"/>
    <w:rsid w:val="00901582"/>
    <w:rsid w:val="00955AA8"/>
    <w:rsid w:val="00955C6C"/>
    <w:rsid w:val="009723E0"/>
    <w:rsid w:val="00983660"/>
    <w:rsid w:val="00991876"/>
    <w:rsid w:val="009D279A"/>
    <w:rsid w:val="00A1483B"/>
    <w:rsid w:val="00A3028D"/>
    <w:rsid w:val="00AA65A5"/>
    <w:rsid w:val="00B148ED"/>
    <w:rsid w:val="00B3140C"/>
    <w:rsid w:val="00B61744"/>
    <w:rsid w:val="00C5536D"/>
    <w:rsid w:val="00CE071D"/>
    <w:rsid w:val="00D33B33"/>
    <w:rsid w:val="00D61556"/>
    <w:rsid w:val="00DA3AD8"/>
    <w:rsid w:val="00DE178F"/>
    <w:rsid w:val="00DE2A90"/>
    <w:rsid w:val="00DF5D5C"/>
    <w:rsid w:val="00E25D30"/>
    <w:rsid w:val="00E56438"/>
    <w:rsid w:val="00E95303"/>
    <w:rsid w:val="00EA6398"/>
    <w:rsid w:val="00EB2364"/>
    <w:rsid w:val="00ED1B1A"/>
    <w:rsid w:val="00F13F60"/>
    <w:rsid w:val="00F604C4"/>
    <w:rsid w:val="00F75FAB"/>
    <w:rsid w:val="00F85658"/>
    <w:rsid w:val="00F86EB5"/>
    <w:rsid w:val="00FA1123"/>
    <w:rsid w:val="00FA2603"/>
    <w:rsid w:val="00FE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7AE18"/>
  <w15:docId w15:val="{7557317A-E44F-4F1C-BF07-45FE6061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</w:style>
  <w:style w:type="paragraph" w:customStyle="1" w:styleId="Tr">
    <w:name w:val="Tr"/>
    <w:basedOn w:val="Normal"/>
  </w:style>
  <w:style w:type="paragraph" w:customStyle="1" w:styleId="Img">
    <w:name w:val="Img"/>
    <w:basedOn w:val="Normal"/>
  </w:style>
  <w:style w:type="paragraph" w:customStyle="1" w:styleId="Div">
    <w:name w:val="Div"/>
    <w:basedOn w:val="Normal"/>
  </w:style>
  <w:style w:type="paragraph" w:customStyle="1" w:styleId="webkit-indent-blockquote">
    <w:name w:val="webkit-indent-blockquote"/>
    <w:basedOn w:val="Normal"/>
  </w:style>
  <w:style w:type="paragraph" w:customStyle="1" w:styleId="writely-toc-disc">
    <w:name w:val="writely-toc-disc"/>
    <w:basedOn w:val="Normal"/>
  </w:style>
  <w:style w:type="paragraph" w:customStyle="1" w:styleId="Ol">
    <w:name w:val="Ol"/>
    <w:basedOn w:val="Normal"/>
  </w:style>
  <w:style w:type="paragraph" w:customStyle="1" w:styleId="writely-toc-decimal">
    <w:name w:val="writely-toc-decimal"/>
    <w:basedOn w:val="Normal"/>
  </w:style>
  <w:style w:type="paragraph" w:customStyle="1" w:styleId="Option">
    <w:name w:val="Option"/>
    <w:basedOn w:val="Normal"/>
  </w:style>
  <w:style w:type="paragraph" w:customStyle="1" w:styleId="Ul">
    <w:name w:val="Ul"/>
    <w:basedOn w:val="Normal"/>
  </w:style>
  <w:style w:type="paragraph" w:customStyle="1" w:styleId="Select">
    <w:name w:val="Select"/>
    <w:basedOn w:val="Normal"/>
  </w:style>
  <w:style w:type="paragraph" w:customStyle="1" w:styleId="writely-toc-lower-alpha">
    <w:name w:val="writely-toc-lower-alpha"/>
    <w:basedOn w:val="Normal"/>
  </w:style>
  <w:style w:type="paragraph" w:customStyle="1" w:styleId="Blockquote">
    <w:name w:val="Blockquote"/>
    <w:basedOn w:val="Normal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</w:style>
  <w:style w:type="paragraph" w:customStyle="1" w:styleId="Table">
    <w:name w:val="Table"/>
    <w:basedOn w:val="Normal"/>
  </w:style>
  <w:style w:type="paragraph" w:customStyle="1" w:styleId="Li">
    <w:name w:val="Li"/>
    <w:basedOn w:val="Normal"/>
  </w:style>
  <w:style w:type="paragraph" w:customStyle="1" w:styleId="pb">
    <w:name w:val="pb"/>
    <w:basedOn w:val="Normal"/>
  </w:style>
  <w:style w:type="paragraph" w:customStyle="1" w:styleId="Address">
    <w:name w:val="Address"/>
    <w:basedOn w:val="Normal"/>
  </w:style>
  <w:style w:type="paragraph" w:customStyle="1" w:styleId="Pre">
    <w:name w:val="Pre"/>
    <w:basedOn w:val="Normal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</w:style>
  <w:style w:type="paragraph" w:customStyle="1" w:styleId="writely-toc-upper-roman">
    <w:name w:val="writely-toc-upper-roman"/>
    <w:basedOn w:val="Normal"/>
  </w:style>
  <w:style w:type="paragraph" w:customStyle="1" w:styleId="writely-toc-none">
    <w:name w:val="writely-toc-none"/>
    <w:basedOn w:val="Normal"/>
  </w:style>
  <w:style w:type="paragraph" w:styleId="ListParagraph">
    <w:name w:val="List Paragraph"/>
    <w:basedOn w:val="Normal"/>
    <w:uiPriority w:val="99"/>
    <w:rsid w:val="00901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C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9F7BD-FE6C-478B-9E74-7A331E65B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Mordasini_Leonardo_Resume</vt:lpstr>
    </vt:vector>
  </TitlesOfParts>
  <Company>Marist College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Mordasini_Leonardo_Resume</dc:title>
  <dc:creator>Marist User</dc:creator>
  <cp:lastModifiedBy>Anthony Barranco</cp:lastModifiedBy>
  <cp:revision>37</cp:revision>
  <cp:lastPrinted>2010-09-14T15:22:00Z</cp:lastPrinted>
  <dcterms:created xsi:type="dcterms:W3CDTF">2012-10-04T17:41:00Z</dcterms:created>
  <dcterms:modified xsi:type="dcterms:W3CDTF">2013-03-22T09:32:00Z</dcterms:modified>
</cp:coreProperties>
</file>